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r>
        <w:t>Project: SkillSwap Mobile Application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The purpose of this document is to define the requirements for the SkillSwap mobile application. The app provides a peer-to-peer platform where users can exchange skills instead of money. Users can act as learners or tutors, book sessions, and rate each other’s contributions.</w:t>
      </w:r>
    </w:p>
    <w:p>
      <w:pPr>
        <w:pStyle w:val="Heading2"/>
      </w:pPr>
      <w:r>
        <w:t>1.2 Scope</w:t>
      </w:r>
    </w:p>
    <w:p>
      <w:r>
        <w:t>SkillSwap will enable:</w:t>
        <w:br/>
        <w:t>- User Profiles: Manage profile information and listed skills.</w:t>
        <w:br/>
        <w:t>- Skill Listings: Create, search, and browse skills.</w:t>
        <w:br/>
        <w:t>- Booking System: Schedule and manage skill exchange sessions.</w:t>
        <w:br/>
        <w:t>- Ratings/Reviews: Review and rate tutors/learners.</w:t>
        <w:br/>
        <w:br/>
        <w:t>Out of scope (initial version):</w:t>
        <w:br/>
        <w:t>- In-app payments.</w:t>
        <w:br/>
        <w:t>- Real-time chat or video calls.</w:t>
      </w:r>
    </w:p>
    <w:p>
      <w:pPr>
        <w:pStyle w:val="Heading2"/>
      </w:pPr>
      <w:r>
        <w:t>1.3 Definitions &amp; Acronyms</w:t>
      </w:r>
    </w:p>
    <w:p>
      <w:r>
        <w:t>Tutor: A user offering skills.</w:t>
        <w:br/>
        <w:t>Learner: A user seeking skills.</w:t>
        <w:br/>
        <w:t>SkillSwap: Exchange of skills without money.</w:t>
        <w:br/>
        <w:t>CRUD: Create, Read, Update, Delete.</w:t>
        <w:br/>
        <w:t>MVP: Minimum Viable Product.</w:t>
        <w:br/>
        <w:t>UML: Unified Modeling Language.</w:t>
      </w:r>
    </w:p>
    <w:p>
      <w:pPr>
        <w:pStyle w:val="Heading1"/>
      </w:pPr>
      <w:r>
        <w:t>2. Overall Description</w:t>
      </w:r>
    </w:p>
    <w:p>
      <w:pPr>
        <w:pStyle w:val="Heading2"/>
      </w:pPr>
      <w:r>
        <w:t>2.1 User Roles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Permissions &amp; Goals</w:t>
            </w:r>
          </w:p>
        </w:tc>
      </w:tr>
      <w:tr>
        <w:tc>
          <w:tcPr>
            <w:tcW w:type="dxa" w:w="4320"/>
          </w:tcPr>
          <w:p>
            <w:r>
              <w:t>Student (Tutor/Learner)</w:t>
            </w:r>
          </w:p>
        </w:tc>
        <w:tc>
          <w:tcPr>
            <w:tcW w:type="dxa" w:w="4320"/>
          </w:tcPr>
          <w:p>
            <w:r>
              <w:t>Create profile, list skills, request skills, book sessions, and leave reviews.</w:t>
            </w:r>
          </w:p>
        </w:tc>
      </w:tr>
      <w:tr>
        <w:tc>
          <w:tcPr>
            <w:tcW w:type="dxa" w:w="4320"/>
          </w:tcPr>
          <w:p>
            <w:r>
              <w:t>Admin</w:t>
            </w:r>
          </w:p>
        </w:tc>
        <w:tc>
          <w:tcPr>
            <w:tcW w:type="dxa" w:w="4320"/>
          </w:tcPr>
          <w:p>
            <w:r>
              <w:t>Monitor content, delete inappropriate posts, suspend/delete accounts.</w:t>
            </w:r>
          </w:p>
        </w:tc>
      </w:tr>
    </w:tbl>
    <w:p>
      <w:pPr>
        <w:pStyle w:val="Heading2"/>
      </w:pPr>
      <w:r>
        <w:t>2.2 User Stories</w:t>
      </w:r>
    </w:p>
    <w:p>
      <w:r>
        <w:t>- As a learner, I want to filter tutors by skill/rating to find reliable helpers.</w:t>
        <w:br/>
        <w:t>- As a tutor, I want to set available time slots to control bookings.</w:t>
        <w:br/>
        <w:t>- As a student, I want to view session history for tracking.</w:t>
        <w:br/>
        <w:t>- As an admin, I want to remove inappropriate content to maintain safety.</w:t>
      </w:r>
    </w:p>
    <w:p>
      <w:pPr>
        <w:pStyle w:val="Heading1"/>
      </w:pPr>
      <w:r>
        <w:t>3. Functional Requirements</w:t>
      </w:r>
    </w:p>
    <w:p>
      <w:r>
        <w:t>FR1: User registration with email/password.</w:t>
        <w:br/>
        <w:t>FR2: Secure login/logout.</w:t>
        <w:br/>
        <w:t>FR3: Profile creation/editing (name, bio, profile pic).</w:t>
        <w:br/>
        <w:t>FR4: Post skill offers (title, description, category, duration).</w:t>
        <w:br/>
        <w:t>FR5: Search skills by keywords, category, or location.</w:t>
        <w:br/>
        <w:t>FR6: Display skill offers with tutor profile.</w:t>
        <w:br/>
        <w:t>FR7: Book session with time slot.</w:t>
        <w:br/>
        <w:t>FR8: Notify both tutor &amp; learner after booking.</w:t>
        <w:br/>
        <w:t>FR9: Allow ratings/reviews after sessions.</w:t>
        <w:br/>
        <w:t>FR10: Calculate/display average rating.</w:t>
        <w:br/>
        <w:t>FR11: Cancel/delete skill offers or sessions.</w:t>
        <w:br/>
        <w:t>FR12: Admin deletes offers/accounts.</w:t>
        <w:br/>
        <w:t>FR13: Persistent storage of user data.</w:t>
        <w:br/>
        <w:t>FR14: Show available tutor sessions.</w:t>
        <w:br/>
        <w:t>FR15: Report inappropriate content.</w:t>
      </w:r>
    </w:p>
    <w:p>
      <w:pPr>
        <w:pStyle w:val="Heading1"/>
      </w:pPr>
      <w:r>
        <w:t>4. Non-Functional Requirements</w:t>
      </w:r>
    </w:p>
    <w:p>
      <w:r>
        <w:t>Usability: Intuitive UI (post skill in ≤3 taps).</w:t>
        <w:br/>
        <w:t>Performance: Pages load ≤2s on Wi-Fi.</w:t>
        <w:br/>
        <w:t>Security: Password hashing + HTTPS.</w:t>
        <w:br/>
        <w:t>Reliability: 99.9% uptime; regular backups.</w:t>
      </w:r>
    </w:p>
    <w:p>
      <w:pPr>
        <w:pStyle w:val="Heading1"/>
      </w:pPr>
      <w:r>
        <w:t>5. Database Schema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Collection Name</w:t>
            </w:r>
          </w:p>
        </w:tc>
        <w:tc>
          <w:tcPr>
            <w:tcW w:type="dxa" w:w="2880"/>
          </w:tcPr>
          <w:p>
            <w:r>
              <w:t>Fields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Users</w:t>
            </w:r>
          </w:p>
        </w:tc>
        <w:tc>
          <w:tcPr>
            <w:tcW w:type="dxa" w:w="2880"/>
          </w:tcPr>
          <w:p>
            <w:r>
              <w:t>_id, email, passwordHash, name, bio, profilePic, skills[], avgRating</w:t>
            </w:r>
          </w:p>
        </w:tc>
        <w:tc>
          <w:tcPr>
            <w:tcW w:type="dxa" w:w="2880"/>
          </w:tcPr>
          <w:p>
            <w:r>
              <w:t>Stores user info and credentials.</w:t>
            </w:r>
          </w:p>
        </w:tc>
      </w:tr>
      <w:tr>
        <w:tc>
          <w:tcPr>
            <w:tcW w:type="dxa" w:w="2880"/>
          </w:tcPr>
          <w:p>
            <w:r>
              <w:t>Offers</w:t>
            </w:r>
          </w:p>
        </w:tc>
        <w:tc>
          <w:tcPr>
            <w:tcW w:type="dxa" w:w="2880"/>
          </w:tcPr>
          <w:p>
            <w:r>
              <w:t>_id, title, description, category, createdBy, createdAt</w:t>
            </w:r>
          </w:p>
        </w:tc>
        <w:tc>
          <w:tcPr>
            <w:tcW w:type="dxa" w:w="2880"/>
          </w:tcPr>
          <w:p>
            <w:r>
              <w:t>Skill offers posted by users.</w:t>
            </w:r>
          </w:p>
        </w:tc>
      </w:tr>
      <w:tr>
        <w:tc>
          <w:tcPr>
            <w:tcW w:type="dxa" w:w="2880"/>
          </w:tcPr>
          <w:p>
            <w:r>
              <w:t>Sessions</w:t>
            </w:r>
          </w:p>
        </w:tc>
        <w:tc>
          <w:tcPr>
            <w:tcW w:type="dxa" w:w="2880"/>
          </w:tcPr>
          <w:p>
            <w:r>
              <w:t>_id, offerId, tutorId, learnerId, scheduledTime, status</w:t>
            </w:r>
          </w:p>
        </w:tc>
        <w:tc>
          <w:tcPr>
            <w:tcW w:type="dxa" w:w="2880"/>
          </w:tcPr>
          <w:p>
            <w:r>
              <w:t>Booking and status of sessions.</w:t>
            </w:r>
          </w:p>
        </w:tc>
      </w:tr>
      <w:tr>
        <w:tc>
          <w:tcPr>
            <w:tcW w:type="dxa" w:w="2880"/>
          </w:tcPr>
          <w:p>
            <w:r>
              <w:t>Reviews</w:t>
            </w:r>
          </w:p>
        </w:tc>
        <w:tc>
          <w:tcPr>
            <w:tcW w:type="dxa" w:w="2880"/>
          </w:tcPr>
          <w:p>
            <w:r>
              <w:t>_id, fromUser, toUser, rating, comment, createdAt</w:t>
            </w:r>
          </w:p>
        </w:tc>
        <w:tc>
          <w:tcPr>
            <w:tcW w:type="dxa" w:w="2880"/>
          </w:tcPr>
          <w:p>
            <w:r>
              <w:t>Ratings and reviews.</w:t>
            </w:r>
          </w:p>
        </w:tc>
      </w:tr>
    </w:tbl>
    <w:p>
      <w:pPr>
        <w:pStyle w:val="Heading1"/>
      </w:pPr>
      <w:r>
        <w:t>6. UML Diagrams (Placeholder)</w:t>
      </w:r>
    </w:p>
    <w:p>
      <w:r>
        <w:t>6.1 Use Case Diagram: Actors (Student, Admin), Use cases (Login, Post Offer, Book Session).</w:t>
        <w:br/>
        <w:t>6.2 Class Diagram: User, Offer, Session, Review with attributes &amp; relationships.</w:t>
      </w:r>
    </w:p>
    <w:p>
      <w:pPr>
        <w:pStyle w:val="Heading1"/>
      </w:pPr>
      <w:r>
        <w:t>7. MVP Frontend Development (React Native)</w:t>
      </w:r>
    </w:p>
    <w:p>
      <w:r>
        <w:t>7.1 Login/Signup Screen: Simple form with dummy credentials.</w:t>
        <w:br/>
        <w:t>7.2 Home Feed Screen: Scrollable skill offers list.</w:t>
        <w:br/>
        <w:t>7.3 Create Post Screen: Form to add new skill offers.</w:t>
        <w:br/>
        <w:t>7.4 Profile Screen: User info, skills, and bio.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